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E-DAY5-Technical-Writing</w:t>
      </w:r>
    </w:p>
    <w:p>
      <w:pPr>
        <w:pStyle w:val="Heading1"/>
      </w:pPr>
      <w:r>
        <w:t>1. How can understanding your audience’s expertise level (tech experts vs. regular folks) shape the way you present technical information?</w:t>
      </w:r>
    </w:p>
    <w:p>
      <w:r>
        <w:t>Understanding the audience's expertise helps you adjust the complexity of your language and the amount of detail. For experts, use precise technical terms, while for general users, simplify explanations.</w:t>
      </w:r>
    </w:p>
    <w:p>
      <w:pPr>
        <w:pStyle w:val="Heading1"/>
      </w:pPr>
      <w:r>
        <w:t>2. What are some strategies to tailor your content to different audience types?</w:t>
      </w:r>
    </w:p>
    <w:p>
      <w:r>
        <w:t>Use simplified language for non-experts, provide detailed technical explanations for experts, and use analogies or examples that relate to the audience’s experience.</w:t>
      </w:r>
    </w:p>
    <w:p>
      <w:pPr>
        <w:pStyle w:val="Heading1"/>
      </w:pPr>
      <w:r>
        <w:t>3. How can you gauge the existing knowledge of your audience to avoid overwhelming them with jargon?</w:t>
      </w:r>
    </w:p>
    <w:p>
      <w:r>
        <w:t>Survey the audience beforehand, ask probing questions, or review any previous communication to determine their familiarity with the topic.</w:t>
      </w:r>
    </w:p>
    <w:p>
      <w:pPr>
        <w:pStyle w:val="Heading1"/>
      </w:pPr>
      <w:r>
        <w:t>4. What techniques can you use to ensure your content is accessible to those with limited technical knowledge?</w:t>
      </w:r>
    </w:p>
    <w:p>
      <w:r>
        <w:t>Use plain language, avoid jargon, provide clear definitions, use step-by-step instructions, and include visual aids to clarify complex ideas.</w:t>
      </w:r>
    </w:p>
    <w:p>
      <w:pPr>
        <w:pStyle w:val="Heading1"/>
      </w:pPr>
      <w:r>
        <w:t>5. Why is it important to use plain language instead of technical jargon in your writing?</w:t>
      </w:r>
    </w:p>
    <w:p>
      <w:r>
        <w:t>Plain language improves accessibility, ensuring that a wider audience can understand and engage with the content without confusion.</w:t>
      </w:r>
    </w:p>
    <w:p>
      <w:pPr>
        <w:pStyle w:val="Heading1"/>
      </w:pPr>
      <w:r>
        <w:t>6. Can you provide examples of how simplifying terms (e.g., 'start' instead of 'initiate') improves comprehension?</w:t>
      </w:r>
    </w:p>
    <w:p>
      <w:r>
        <w:t>'Start' is easier to understand and more common than 'initiate,' making instructions clearer and quicker to grasp for general audiences.</w:t>
      </w:r>
    </w:p>
    <w:p>
      <w:pPr>
        <w:pStyle w:val="Heading1"/>
      </w:pPr>
      <w:r>
        <w:t>7. How can using examples and visuals help in explaining complex concepts more clearly?</w:t>
      </w:r>
    </w:p>
    <w:p>
      <w:r>
        <w:t>Examples provide context and relevance, while visuals like diagrams and charts simplify abstract or complex ideas by representing them visually.</w:t>
      </w:r>
    </w:p>
    <w:p>
      <w:pPr>
        <w:pStyle w:val="Heading1"/>
      </w:pPr>
      <w:r>
        <w:t>8. What types of visuals (e.g., diagrams, charts) are most effective for different kinds of technical information?</w:t>
      </w:r>
    </w:p>
    <w:p>
      <w:r>
        <w:t>Flowcharts for processes, diagrams for system architecture, and charts for data comparison are highly effective for simplifying complex information.</w:t>
      </w:r>
    </w:p>
    <w:p>
      <w:pPr>
        <w:pStyle w:val="Heading1"/>
      </w:pPr>
      <w:r>
        <w:t>9. How do headings and subheadings improve the readability and organization of technical documents?</w:t>
      </w:r>
    </w:p>
    <w:p>
      <w:r>
        <w:t>Headings and subheadings break content into manageable sections, making it easier to navigate and locate specific information quickly.</w:t>
      </w:r>
    </w:p>
    <w:p>
      <w:pPr>
        <w:pStyle w:val="Heading1"/>
      </w:pPr>
      <w:r>
        <w:t>10. What are some best practices for creating effective headings and subheadings?</w:t>
      </w:r>
    </w:p>
    <w:p>
      <w:r>
        <w:t>Keep them clear and descriptive, use consistent formatting, and ensure they reflect the content of the sections they introduce.</w:t>
      </w:r>
    </w:p>
    <w:p>
      <w:pPr>
        <w:pStyle w:val="Heading1"/>
      </w:pPr>
      <w:r>
        <w:t>11. What should be included in the introduction of a Readme to immediately inform users about what the product does?</w:t>
      </w:r>
    </w:p>
    <w:p>
      <w:r>
        <w:t>Provide a brief description of the product, its purpose, and the main problem it solves.</w:t>
      </w:r>
    </w:p>
    <w:p>
      <w:pPr>
        <w:pStyle w:val="Heading1"/>
      </w:pPr>
      <w:r>
        <w:t>12. How can you succinctly convey the purpose and key features of a product?</w:t>
      </w:r>
    </w:p>
    <w:p>
      <w:r>
        <w:t>Use a concise sentence or two that highlights the product’s primary function and a few core features relevant to the user’s needs.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